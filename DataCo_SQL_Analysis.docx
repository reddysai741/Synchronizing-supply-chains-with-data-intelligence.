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B8928" w14:textId="77777777" w:rsidR="00D20394" w:rsidRPr="00B36FA7" w:rsidRDefault="00000000">
      <w:pPr>
        <w:pStyle w:val="Title"/>
        <w:rPr>
          <w:color w:val="auto"/>
        </w:rPr>
      </w:pPr>
      <w:r w:rsidRPr="00B36FA7">
        <w:rPr>
          <w:color w:val="auto"/>
        </w:rPr>
        <w:t>SQL Analysis: DataCo Supply Chain Dataset</w:t>
      </w:r>
    </w:p>
    <w:p w14:paraId="0CE9B128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1. Which cities have the most late deliveries?</w:t>
      </w:r>
    </w:p>
    <w:p w14:paraId="7C3DF51D" w14:textId="77777777" w:rsidR="00D20394" w:rsidRPr="00B36FA7" w:rsidRDefault="00000000">
      <w:r w:rsidRPr="00B36FA7">
        <w:t>SELECT "Customer City", COUNT(*) AS late_count</w:t>
      </w:r>
      <w:r w:rsidRPr="00B36FA7">
        <w:br/>
        <w:t>FROM DataCoSupplyChainDataset</w:t>
      </w:r>
      <w:r w:rsidRPr="00B36FA7">
        <w:br/>
        <w:t>WHERE "Late_delivery_risk" = 1</w:t>
      </w:r>
      <w:r w:rsidRPr="00B36FA7">
        <w:br/>
        <w:t>GROUP BY "Customer City"</w:t>
      </w:r>
      <w:r w:rsidRPr="00B36FA7">
        <w:br/>
        <w:t>ORDER BY late_count DESC;</w:t>
      </w:r>
    </w:p>
    <w:p w14:paraId="6FF15278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2. Which shipping mode has the highest late delivery risk?</w:t>
      </w:r>
    </w:p>
    <w:p w14:paraId="17F5A607" w14:textId="77777777" w:rsidR="00D20394" w:rsidRPr="00B36FA7" w:rsidRDefault="00000000">
      <w:r w:rsidRPr="00B36FA7">
        <w:t>SELECT "Shipping Mode", AVG("Late_delivery_risk") AS late_rate</w:t>
      </w:r>
      <w:r w:rsidRPr="00B36FA7">
        <w:br/>
        <w:t>FROM DataCoSupplyChainDataset</w:t>
      </w:r>
      <w:r w:rsidRPr="00B36FA7">
        <w:br/>
        <w:t>GROUP BY "Shipping Mode"</w:t>
      </w:r>
      <w:r w:rsidRPr="00B36FA7">
        <w:br/>
        <w:t>ORDER BY late_rate DESC;</w:t>
      </w:r>
    </w:p>
    <w:p w14:paraId="45EF2BB1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3. What is the average shipping delay per product category?</w:t>
      </w:r>
    </w:p>
    <w:p w14:paraId="036BF447" w14:textId="77777777" w:rsidR="00D20394" w:rsidRPr="00B36FA7" w:rsidRDefault="00000000">
      <w:r w:rsidRPr="00B36FA7">
        <w:t xml:space="preserve">SELECT "Category Name", </w:t>
      </w:r>
      <w:r w:rsidRPr="00B36FA7">
        <w:br/>
        <w:t xml:space="preserve">       AVG("Days for shipping (real)" - "Days for shipment (scheduled)") AS avg_delay</w:t>
      </w:r>
      <w:r w:rsidRPr="00B36FA7">
        <w:br/>
        <w:t>FROM DataCoSupplyChainDataset</w:t>
      </w:r>
      <w:r w:rsidRPr="00B36FA7">
        <w:br/>
        <w:t>GROUP BY "Category Name"</w:t>
      </w:r>
      <w:r w:rsidRPr="00B36FA7">
        <w:br/>
        <w:t>ORDER BY avg_delay DESC;</w:t>
      </w:r>
    </w:p>
    <w:p w14:paraId="5F870C80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4. Which order regions have the highest percentage of late deliveries?</w:t>
      </w:r>
    </w:p>
    <w:p w14:paraId="5AF779FE" w14:textId="77777777" w:rsidR="00D20394" w:rsidRPr="00B36FA7" w:rsidRDefault="00000000">
      <w:r w:rsidRPr="00B36FA7">
        <w:t xml:space="preserve">SELECT "Order Region", </w:t>
      </w:r>
      <w:r w:rsidRPr="00B36FA7">
        <w:br/>
        <w:t xml:space="preserve">       COUNT(*) AS total_orders,</w:t>
      </w:r>
      <w:r w:rsidRPr="00B36FA7">
        <w:br/>
        <w:t xml:space="preserve">       SUM("Late_delivery_risk") AS late_orders,</w:t>
      </w:r>
      <w:r w:rsidRPr="00B36FA7">
        <w:br/>
        <w:t xml:space="preserve">       ROUND(SUM("Late_delivery_risk") * 100.0 / COUNT(*), 2) AS late_rate</w:t>
      </w:r>
      <w:r w:rsidRPr="00B36FA7">
        <w:br/>
        <w:t>FROM DataCoSupplyChainDataset</w:t>
      </w:r>
      <w:r w:rsidRPr="00B36FA7">
        <w:br/>
        <w:t>GROUP BY "Order Region"</w:t>
      </w:r>
      <w:r w:rsidRPr="00B36FA7">
        <w:br/>
        <w:t>ORDER BY late_rate DESC;</w:t>
      </w:r>
    </w:p>
    <w:p w14:paraId="630FE9E6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5. What is the trend of late deliveries over time?</w:t>
      </w:r>
    </w:p>
    <w:p w14:paraId="748D1A95" w14:textId="77777777" w:rsidR="00D20394" w:rsidRPr="00B36FA7" w:rsidRDefault="00000000">
      <w:r w:rsidRPr="00B36FA7">
        <w:t xml:space="preserve">SELECT DATE("order date (DateOrders)") AS order_date, </w:t>
      </w:r>
      <w:r w:rsidRPr="00B36FA7">
        <w:br/>
        <w:t xml:space="preserve">       SUM("Late_delivery_risk") AS late_orders</w:t>
      </w:r>
      <w:r w:rsidRPr="00B36FA7">
        <w:br/>
        <w:t>FROM DataCoSupplyChainDataset</w:t>
      </w:r>
      <w:r w:rsidRPr="00B36FA7">
        <w:br/>
        <w:t>GROUP BY order_date</w:t>
      </w:r>
      <w:r w:rsidRPr="00B36FA7">
        <w:br/>
        <w:t>ORDER BY order_date;</w:t>
      </w:r>
    </w:p>
    <w:p w14:paraId="6441B3E6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lastRenderedPageBreak/>
        <w:t>6. Which product categories generate the most profit?</w:t>
      </w:r>
    </w:p>
    <w:p w14:paraId="479F5C71" w14:textId="77777777" w:rsidR="00D20394" w:rsidRPr="00B36FA7" w:rsidRDefault="00000000">
      <w:r w:rsidRPr="00B36FA7">
        <w:t xml:space="preserve">SELECT "Category Name", </w:t>
      </w:r>
      <w:r w:rsidRPr="00B36FA7">
        <w:br/>
        <w:t xml:space="preserve">       SUM("Order Profit Per Order") AS total_profit</w:t>
      </w:r>
      <w:r w:rsidRPr="00B36FA7">
        <w:br/>
        <w:t>FROM DataCoSupplyChainDataset</w:t>
      </w:r>
      <w:r w:rsidRPr="00B36FA7">
        <w:br/>
        <w:t>GROUP BY "Category Name"</w:t>
      </w:r>
      <w:r w:rsidRPr="00B36FA7">
        <w:br/>
        <w:t>ORDER BY total_profit DESC;</w:t>
      </w:r>
    </w:p>
    <w:p w14:paraId="47AA2561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7. Which departments have the highest average order profit?</w:t>
      </w:r>
    </w:p>
    <w:p w14:paraId="6568DB45" w14:textId="77777777" w:rsidR="00D20394" w:rsidRPr="00B36FA7" w:rsidRDefault="00000000">
      <w:r w:rsidRPr="00B36FA7">
        <w:t xml:space="preserve">SELECT "Department Name", </w:t>
      </w:r>
      <w:r w:rsidRPr="00B36FA7">
        <w:br/>
        <w:t xml:space="preserve">       AVG("Order Profit Per Order") AS avg_profit</w:t>
      </w:r>
      <w:r w:rsidRPr="00B36FA7">
        <w:br/>
        <w:t>FROM DataCoSupplyChainDataset</w:t>
      </w:r>
      <w:r w:rsidRPr="00B36FA7">
        <w:br/>
        <w:t>GROUP BY "Department Name"</w:t>
      </w:r>
      <w:r w:rsidRPr="00B36FA7">
        <w:br/>
        <w:t>ORDER BY avg_profit DESC;</w:t>
      </w:r>
    </w:p>
    <w:p w14:paraId="02B0C887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8. Who are the top 10 customers by total sales?</w:t>
      </w:r>
    </w:p>
    <w:p w14:paraId="53098A14" w14:textId="77777777" w:rsidR="00D20394" w:rsidRPr="00B36FA7" w:rsidRDefault="00000000">
      <w:r w:rsidRPr="00B36FA7">
        <w:t xml:space="preserve">SELECT CONCAT("Customer Fname", ' ', "Customer Lname") AS customer_name, </w:t>
      </w:r>
      <w:r w:rsidRPr="00B36FA7">
        <w:br/>
        <w:t xml:space="preserve">       SUM("Sales") AS total_sales</w:t>
      </w:r>
      <w:r w:rsidRPr="00B36FA7">
        <w:br/>
        <w:t>FROM DataCoSupplyChainDataset</w:t>
      </w:r>
      <w:r w:rsidRPr="00B36FA7">
        <w:br/>
        <w:t>GROUP BY customer_name</w:t>
      </w:r>
      <w:r w:rsidRPr="00B36FA7">
        <w:br/>
        <w:t>ORDER BY total_sales DESC</w:t>
      </w:r>
      <w:r w:rsidRPr="00B36FA7">
        <w:br/>
        <w:t>LIMIT 10;</w:t>
      </w:r>
    </w:p>
    <w:p w14:paraId="30031376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9. Which regions contribute most to the company's profit?</w:t>
      </w:r>
    </w:p>
    <w:p w14:paraId="010E5975" w14:textId="77777777" w:rsidR="00D20394" w:rsidRPr="00B36FA7" w:rsidRDefault="00000000">
      <w:r w:rsidRPr="00B36FA7">
        <w:t xml:space="preserve">SELECT "Order Region", </w:t>
      </w:r>
      <w:r w:rsidRPr="00B36FA7">
        <w:br/>
        <w:t xml:space="preserve">       SUM("Order Profit Per Order") AS total_profit</w:t>
      </w:r>
      <w:r w:rsidRPr="00B36FA7">
        <w:br/>
        <w:t>FROM DataCoSupplyChainDataset</w:t>
      </w:r>
      <w:r w:rsidRPr="00B36FA7">
        <w:br/>
        <w:t>GROUP BY "Order Region"</w:t>
      </w:r>
      <w:r w:rsidRPr="00B36FA7">
        <w:br/>
        <w:t>ORDER BY total_profit DESC;</w:t>
      </w:r>
    </w:p>
    <w:p w14:paraId="1E8A8AD7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10. What is the average benefit per order by shipping mode?</w:t>
      </w:r>
    </w:p>
    <w:p w14:paraId="43FD0976" w14:textId="77777777" w:rsidR="00D20394" w:rsidRPr="00B36FA7" w:rsidRDefault="00000000">
      <w:r w:rsidRPr="00B36FA7">
        <w:t xml:space="preserve">SELECT "Shipping Mode", </w:t>
      </w:r>
      <w:r w:rsidRPr="00B36FA7">
        <w:br/>
        <w:t xml:space="preserve">       AVG("Benefit per order") AS avg_benefit</w:t>
      </w:r>
      <w:r w:rsidRPr="00B36FA7">
        <w:br/>
        <w:t>FROM DataCoSupplyChainDataset</w:t>
      </w:r>
      <w:r w:rsidRPr="00B36FA7">
        <w:br/>
        <w:t>GROUP BY "Shipping Mode";</w:t>
      </w:r>
    </w:p>
    <w:p w14:paraId="5D60D16A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11. Which products have the highest total sales?</w:t>
      </w:r>
    </w:p>
    <w:p w14:paraId="664EB40F" w14:textId="77777777" w:rsidR="00D20394" w:rsidRPr="00B36FA7" w:rsidRDefault="00000000">
      <w:r w:rsidRPr="00B36FA7">
        <w:t xml:space="preserve">SELECT "Product Name", </w:t>
      </w:r>
      <w:r w:rsidRPr="00B36FA7">
        <w:br/>
        <w:t xml:space="preserve">       SUM("Sales") AS total_sales</w:t>
      </w:r>
      <w:r w:rsidRPr="00B36FA7">
        <w:br/>
        <w:t>FROM DataCoSupplyChainDataset</w:t>
      </w:r>
      <w:r w:rsidRPr="00B36FA7">
        <w:br/>
        <w:t>GROUP BY "Product Name"</w:t>
      </w:r>
      <w:r w:rsidRPr="00B36FA7">
        <w:br/>
        <w:t>ORDER BY total_sales DESC</w:t>
      </w:r>
      <w:r w:rsidRPr="00B36FA7">
        <w:br/>
        <w:t>LIMIT 10;</w:t>
      </w:r>
    </w:p>
    <w:p w14:paraId="745E9A82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lastRenderedPageBreak/>
        <w:t>12. What are the top 5 most ordered product categories?</w:t>
      </w:r>
    </w:p>
    <w:p w14:paraId="6C5A5F1D" w14:textId="77777777" w:rsidR="00D20394" w:rsidRPr="00B36FA7" w:rsidRDefault="00000000">
      <w:r w:rsidRPr="00B36FA7">
        <w:t xml:space="preserve">SELECT "Category Name", </w:t>
      </w:r>
      <w:r w:rsidRPr="00B36FA7">
        <w:br/>
        <w:t xml:space="preserve">       COUNT(*) AS order_count</w:t>
      </w:r>
      <w:r w:rsidRPr="00B36FA7">
        <w:br/>
        <w:t>FROM DataCoSupplyChainDataset</w:t>
      </w:r>
      <w:r w:rsidRPr="00B36FA7">
        <w:br/>
        <w:t>GROUP BY "Category Name"</w:t>
      </w:r>
      <w:r w:rsidRPr="00B36FA7">
        <w:br/>
        <w:t>ORDER BY order_count DESC</w:t>
      </w:r>
      <w:r w:rsidRPr="00B36FA7">
        <w:br/>
        <w:t>LIMIT 5;</w:t>
      </w:r>
    </w:p>
    <w:p w14:paraId="61FFDF55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13. Which product categories are most often associated with late deliveries?</w:t>
      </w:r>
    </w:p>
    <w:p w14:paraId="3027AD33" w14:textId="77777777" w:rsidR="00D20394" w:rsidRPr="00B36FA7" w:rsidRDefault="00000000">
      <w:r w:rsidRPr="00B36FA7">
        <w:t xml:space="preserve">SELECT "Category Name", </w:t>
      </w:r>
      <w:r w:rsidRPr="00B36FA7">
        <w:br/>
        <w:t xml:space="preserve">       SUM("Late_delivery_risk") AS late_count</w:t>
      </w:r>
      <w:r w:rsidRPr="00B36FA7">
        <w:br/>
        <w:t>FROM DataCoSupplyChainDataset</w:t>
      </w:r>
      <w:r w:rsidRPr="00B36FA7">
        <w:br/>
        <w:t>GROUP BY "Category Name"</w:t>
      </w:r>
      <w:r w:rsidRPr="00B36FA7">
        <w:br/>
        <w:t>ORDER BY late_count DESC;</w:t>
      </w:r>
    </w:p>
    <w:p w14:paraId="7D2C57E3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14. What is the average order item discount rate per department?</w:t>
      </w:r>
    </w:p>
    <w:p w14:paraId="2934A1EB" w14:textId="77777777" w:rsidR="00D20394" w:rsidRPr="00B36FA7" w:rsidRDefault="00000000">
      <w:r w:rsidRPr="00B36FA7">
        <w:t xml:space="preserve">SELECT "Department Name", </w:t>
      </w:r>
      <w:r w:rsidRPr="00B36FA7">
        <w:br/>
        <w:t xml:space="preserve">       AVG("Order Item Discount Rate") AS avg_discount_rate</w:t>
      </w:r>
      <w:r w:rsidRPr="00B36FA7">
        <w:br/>
        <w:t>FROM DataCoSupplyChainDataset</w:t>
      </w:r>
      <w:r w:rsidRPr="00B36FA7">
        <w:br/>
        <w:t>GROUP BY "Department Name"</w:t>
      </w:r>
      <w:r w:rsidRPr="00B36FA7">
        <w:br/>
        <w:t>ORDER BY avg_discount_rate DESC;</w:t>
      </w:r>
    </w:p>
    <w:p w14:paraId="633470FC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15. How many items are ordered per product?</w:t>
      </w:r>
    </w:p>
    <w:p w14:paraId="6DDF71B9" w14:textId="77777777" w:rsidR="00D20394" w:rsidRPr="00B36FA7" w:rsidRDefault="00000000">
      <w:r w:rsidRPr="00B36FA7">
        <w:t xml:space="preserve">SELECT "Product Name", </w:t>
      </w:r>
      <w:r w:rsidRPr="00B36FA7">
        <w:br/>
        <w:t xml:space="preserve">       SUM("Order Item Quantity") AS total_quantity</w:t>
      </w:r>
      <w:r w:rsidRPr="00B36FA7">
        <w:br/>
        <w:t>FROM DataCoSupplyChainDataset</w:t>
      </w:r>
      <w:r w:rsidRPr="00B36FA7">
        <w:br/>
        <w:t>GROUP BY "Product Name"</w:t>
      </w:r>
      <w:r w:rsidRPr="00B36FA7">
        <w:br/>
        <w:t>ORDER BY total_quantity DESC</w:t>
      </w:r>
      <w:r w:rsidRPr="00B36FA7">
        <w:br/>
        <w:t>LIMIT 10;</w:t>
      </w:r>
    </w:p>
    <w:p w14:paraId="301AC1EA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16. Which customer segments generate the highest sales?</w:t>
      </w:r>
    </w:p>
    <w:p w14:paraId="0D8E03A7" w14:textId="77777777" w:rsidR="00D20394" w:rsidRPr="00B36FA7" w:rsidRDefault="00000000">
      <w:r w:rsidRPr="00B36FA7">
        <w:t xml:space="preserve">SELECT "Customer Segment", </w:t>
      </w:r>
      <w:r w:rsidRPr="00B36FA7">
        <w:br/>
        <w:t xml:space="preserve">       SUM("Sales") AS total_sales</w:t>
      </w:r>
      <w:r w:rsidRPr="00B36FA7">
        <w:br/>
        <w:t>FROM DataCoSupplyChainDataset</w:t>
      </w:r>
      <w:r w:rsidRPr="00B36FA7">
        <w:br/>
        <w:t>GROUP BY "Customer Segment"</w:t>
      </w:r>
      <w:r w:rsidRPr="00B36FA7">
        <w:br/>
        <w:t>ORDER BY total_sales DESC;</w:t>
      </w:r>
    </w:p>
    <w:p w14:paraId="1C2EE8C0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17. Which countries have the highest number of customers?</w:t>
      </w:r>
    </w:p>
    <w:p w14:paraId="4EA3C160" w14:textId="77777777" w:rsidR="00D20394" w:rsidRPr="00B36FA7" w:rsidRDefault="00000000">
      <w:r w:rsidRPr="00B36FA7">
        <w:t xml:space="preserve">SELECT "Customer Country", </w:t>
      </w:r>
      <w:r w:rsidRPr="00B36FA7">
        <w:br/>
        <w:t xml:space="preserve">       COUNT(DISTINCT "Customer Id") AS customer_count</w:t>
      </w:r>
      <w:r w:rsidRPr="00B36FA7">
        <w:br/>
        <w:t>FROM DataCoSupplyChainDataset</w:t>
      </w:r>
      <w:r w:rsidRPr="00B36FA7">
        <w:br/>
        <w:t>GROUP BY "Customer Country"</w:t>
      </w:r>
      <w:r w:rsidRPr="00B36FA7">
        <w:br/>
        <w:t>ORDER BY customer_count DESC;</w:t>
      </w:r>
    </w:p>
    <w:p w14:paraId="7B3E5F7B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lastRenderedPageBreak/>
        <w:t>18. What is the average profit per customer segment?</w:t>
      </w:r>
    </w:p>
    <w:p w14:paraId="22E1E932" w14:textId="77777777" w:rsidR="00D20394" w:rsidRPr="00B36FA7" w:rsidRDefault="00000000">
      <w:r w:rsidRPr="00B36FA7">
        <w:t xml:space="preserve">SELECT "Customer Segment", </w:t>
      </w:r>
      <w:r w:rsidRPr="00B36FA7">
        <w:br/>
        <w:t xml:space="preserve">       AVG("Order Profit Per Order") AS avg_profit</w:t>
      </w:r>
      <w:r w:rsidRPr="00B36FA7">
        <w:br/>
        <w:t>FROM DataCoSupplyChainDataset</w:t>
      </w:r>
      <w:r w:rsidRPr="00B36FA7">
        <w:br/>
        <w:t>GROUP BY "Customer Segment"</w:t>
      </w:r>
      <w:r w:rsidRPr="00B36FA7">
        <w:br/>
        <w:t>ORDER BY avg_profit DESC;</w:t>
      </w:r>
    </w:p>
    <w:p w14:paraId="4FBBF236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19. What is the correlation between shipping days and delivery risk?</w:t>
      </w:r>
    </w:p>
    <w:p w14:paraId="7847F3A8" w14:textId="77777777" w:rsidR="00D20394" w:rsidRPr="00B36FA7" w:rsidRDefault="00000000">
      <w:r w:rsidRPr="00B36FA7">
        <w:t xml:space="preserve">SELECT "Days for shipping (real)", </w:t>
      </w:r>
      <w:r w:rsidRPr="00B36FA7">
        <w:br/>
        <w:t xml:space="preserve">       AVG("Late_delivery_risk") AS late_ratio</w:t>
      </w:r>
      <w:r w:rsidRPr="00B36FA7">
        <w:br/>
        <w:t>FROM DataCoSupplyChainDataset</w:t>
      </w:r>
      <w:r w:rsidRPr="00B36FA7">
        <w:br/>
        <w:t>GROUP BY "Days for shipping (real)"</w:t>
      </w:r>
      <w:r w:rsidRPr="00B36FA7">
        <w:br/>
        <w:t>ORDER BY "Days for shipping (real)";</w:t>
      </w:r>
    </w:p>
    <w:p w14:paraId="7B5B5F66" w14:textId="77777777" w:rsidR="00D20394" w:rsidRPr="00B36FA7" w:rsidRDefault="00000000">
      <w:pPr>
        <w:pStyle w:val="Heading2"/>
        <w:rPr>
          <w:color w:val="auto"/>
        </w:rPr>
      </w:pPr>
      <w:r w:rsidRPr="00B36FA7">
        <w:rPr>
          <w:color w:val="auto"/>
        </w:rPr>
        <w:t>20. How many orders were placed each month?</w:t>
      </w:r>
    </w:p>
    <w:p w14:paraId="7B67D77E" w14:textId="77777777" w:rsidR="00D20394" w:rsidRPr="00B36FA7" w:rsidRDefault="00000000">
      <w:r w:rsidRPr="00B36FA7">
        <w:t xml:space="preserve">SELECT DATE_FORMAT(STR_TO_DATE("order date (DateOrders)", '%m/%d/%Y %H:%i'), '%Y-%m') AS month, </w:t>
      </w:r>
      <w:r w:rsidRPr="00B36FA7">
        <w:br/>
        <w:t xml:space="preserve">       COUNT(*) AS orders</w:t>
      </w:r>
      <w:r w:rsidRPr="00B36FA7">
        <w:br/>
        <w:t>FROM DataCoSupplyChainDataset</w:t>
      </w:r>
      <w:r w:rsidRPr="00B36FA7">
        <w:br/>
        <w:t>GROUP BY month</w:t>
      </w:r>
      <w:r w:rsidRPr="00B36FA7">
        <w:br/>
        <w:t>ORDER BY month;</w:t>
      </w:r>
    </w:p>
    <w:sectPr w:rsidR="00D20394" w:rsidRPr="00B36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772528">
    <w:abstractNumId w:val="8"/>
  </w:num>
  <w:num w:numId="2" w16cid:durableId="2068722316">
    <w:abstractNumId w:val="6"/>
  </w:num>
  <w:num w:numId="3" w16cid:durableId="1948193632">
    <w:abstractNumId w:val="5"/>
  </w:num>
  <w:num w:numId="4" w16cid:durableId="1419055453">
    <w:abstractNumId w:val="4"/>
  </w:num>
  <w:num w:numId="5" w16cid:durableId="303697903">
    <w:abstractNumId w:val="7"/>
  </w:num>
  <w:num w:numId="6" w16cid:durableId="167524990">
    <w:abstractNumId w:val="3"/>
  </w:num>
  <w:num w:numId="7" w16cid:durableId="305428197">
    <w:abstractNumId w:val="2"/>
  </w:num>
  <w:num w:numId="8" w16cid:durableId="1673026676">
    <w:abstractNumId w:val="1"/>
  </w:num>
  <w:num w:numId="9" w16cid:durableId="44646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410"/>
    <w:rsid w:val="00AA1D8D"/>
    <w:rsid w:val="00B36FA7"/>
    <w:rsid w:val="00B47730"/>
    <w:rsid w:val="00CB0664"/>
    <w:rsid w:val="00D203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18A06"/>
  <w14:defaultImageDpi w14:val="300"/>
  <w15:docId w15:val="{0DBBFA6B-F915-4764-8628-5962E9F4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 GOUD</cp:lastModifiedBy>
  <cp:revision>2</cp:revision>
  <dcterms:created xsi:type="dcterms:W3CDTF">2013-12-23T23:15:00Z</dcterms:created>
  <dcterms:modified xsi:type="dcterms:W3CDTF">2025-07-14T07:00:00Z</dcterms:modified>
  <cp:category/>
</cp:coreProperties>
</file>